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33" w:rsidRDefault="003373D4">
      <w:pPr>
        <w:pStyle w:val="Heading1"/>
      </w:pPr>
      <w:r>
        <w:t>E-Commerce Store - Data Flow Diagram</w:t>
      </w:r>
    </w:p>
    <w:p w:rsidR="005C08B3" w:rsidRDefault="005C08B3" w:rsidP="005C08B3"/>
    <w:p w:rsidR="005C08B3" w:rsidRDefault="005C08B3" w:rsidP="005C08B3">
      <w:pPr>
        <w:pStyle w:val="Heading3"/>
      </w:pPr>
      <w:r>
        <w:rPr>
          <w:rStyle w:val="Strong"/>
          <w:b/>
          <w:bCs/>
        </w:rPr>
        <w:t>Level 0 - Context Diagram</w:t>
      </w:r>
    </w:p>
    <w:p w:rsidR="005C08B3" w:rsidRDefault="005C08B3" w:rsidP="005C08B3">
      <w:pPr>
        <w:pStyle w:val="NormalWeb"/>
      </w:pPr>
      <w:r>
        <w:t>At the highest level, the system is represented as a single process interacting with external entities.</w:t>
      </w:r>
    </w:p>
    <w:p w:rsidR="005C08B3" w:rsidRDefault="005C08B3" w:rsidP="005C08B3">
      <w:pPr>
        <w:pStyle w:val="Heading4"/>
      </w:pPr>
      <w:r>
        <w:rPr>
          <w:rStyle w:val="Strong"/>
          <w:b/>
          <w:bCs/>
        </w:rPr>
        <w:t>Diagram Representation:</w:t>
      </w:r>
    </w:p>
    <w:p w:rsid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External Entity:</w:t>
      </w:r>
      <w:r>
        <w:t xml:space="preserve"> User</w:t>
      </w:r>
    </w:p>
    <w:p w:rsid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Process:</w:t>
      </w:r>
      <w:r>
        <w:t xml:space="preserve"> E-Commerce System</w:t>
      </w:r>
    </w:p>
    <w:p w:rsidR="00A47C33" w:rsidRP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Data Store:</w:t>
      </w:r>
      <w:r>
        <w:t xml:space="preserve"> Local Storage (Cart Items, User Credentials)</w:t>
      </w:r>
      <w:r w:rsidR="00210ED7" w:rsidRPr="005C08B3">
        <w:rPr>
          <w:b/>
        </w:rPr>
        <w:t xml:space="preserve">          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External En</w:t>
      </w:r>
      <w:bookmarkStart w:id="0" w:name="_GoBack"/>
      <w:bookmarkEnd w:id="0"/>
      <w:r w:rsidRPr="00A82E18">
        <w:rPr>
          <w:bCs/>
          <w:sz w:val="24"/>
        </w:rPr>
        <w:t>tity    |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    (</w:t>
      </w:r>
      <w:r>
        <w:rPr>
          <w:bCs/>
          <w:sz w:val="24"/>
        </w:rPr>
        <w:t xml:space="preserve"> </w:t>
      </w:r>
      <w:r w:rsidRPr="00A82E18">
        <w:rPr>
          <w:bCs/>
          <w:sz w:val="24"/>
        </w:rPr>
        <w:t>User)        |</w:t>
      </w:r>
    </w:p>
    <w:p w:rsidR="00A82E18" w:rsidRPr="00A82E18" w:rsidRDefault="005C08B3" w:rsidP="00A82E18">
      <w:pPr>
        <w:jc w:val="both"/>
        <w:rPr>
          <w:bCs/>
          <w:sz w:val="24"/>
        </w:rPr>
      </w:pPr>
      <w:r>
        <w:rPr>
          <w:bCs/>
          <w:noProof/>
          <w:sz w:val="24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610900</wp:posOffset>
                </wp:positionH>
                <wp:positionV relativeFrom="paragraph">
                  <wp:posOffset>104243</wp:posOffset>
                </wp:positionV>
                <wp:extent cx="0" cy="372140"/>
                <wp:effectExtent l="95250" t="19050" r="95250" b="850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59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8.1pt;margin-top:8.2pt;width:0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E18"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 E-Commerce Store   |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 xml:space="preserve">|  </w:t>
      </w:r>
      <w:r w:rsidRPr="00A82E18">
        <w:rPr>
          <w:bCs/>
          <w:sz w:val="24"/>
        </w:rPr>
        <w:t xml:space="preserve">  (</w:t>
      </w:r>
      <w:r>
        <w:rPr>
          <w:bCs/>
          <w:sz w:val="24"/>
        </w:rPr>
        <w:t xml:space="preserve"> </w:t>
      </w:r>
      <w:r w:rsidRPr="00A82E18">
        <w:rPr>
          <w:bCs/>
          <w:sz w:val="24"/>
        </w:rPr>
        <w:t>System)        |</w:t>
      </w:r>
    </w:p>
    <w:p w:rsidR="00A82E18" w:rsidRPr="00A82E18" w:rsidRDefault="005C08B3" w:rsidP="00A82E18">
      <w:pPr>
        <w:jc w:val="both"/>
        <w:rPr>
          <w:bCs/>
          <w:sz w:val="24"/>
        </w:rPr>
      </w:pPr>
      <w:r>
        <w:rPr>
          <w:bCs/>
          <w:noProof/>
          <w:sz w:val="24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600740</wp:posOffset>
                </wp:positionH>
                <wp:positionV relativeFrom="paragraph">
                  <wp:posOffset>111125</wp:posOffset>
                </wp:positionV>
                <wp:extent cx="10632" cy="318977"/>
                <wp:effectExtent l="57150" t="19050" r="85090" b="812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59E2" id="Straight Arrow Connector 60" o:spid="_x0000_s1026" type="#_x0000_t32" style="position:absolute;margin-left:47.3pt;margin-top:8.75pt;width:.85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E18" w:rsidRPr="00A82E18">
        <w:rPr>
          <w:bCs/>
          <w:sz w:val="24"/>
        </w:rPr>
        <w:t>+-----------------------+</w:t>
      </w:r>
    </w:p>
    <w:p w:rsidR="00031F39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Data</w:t>
      </w:r>
      <w:r w:rsidRPr="00A82E18">
        <w:rPr>
          <w:bCs/>
          <w:sz w:val="24"/>
        </w:rPr>
        <w:t xml:space="preserve"> Store: Local   |</w:t>
      </w:r>
    </w:p>
    <w:p w:rsid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Storage</w:t>
      </w:r>
      <w:r w:rsidRPr="00A82E18">
        <w:rPr>
          <w:bCs/>
          <w:sz w:val="24"/>
        </w:rPr>
        <w:t xml:space="preserve"> (Cart, </w:t>
      </w:r>
      <w:r w:rsidRPr="00A82E18">
        <w:rPr>
          <w:bCs/>
          <w:sz w:val="24"/>
        </w:rPr>
        <w:t>User) |</w:t>
      </w:r>
    </w:p>
    <w:p w:rsidR="005C08B3" w:rsidRDefault="005C08B3" w:rsidP="00A82E18">
      <w:pPr>
        <w:jc w:val="both"/>
        <w:rPr>
          <w:bCs/>
          <w:sz w:val="24"/>
        </w:rPr>
      </w:pPr>
      <w:r>
        <w:rPr>
          <w:bCs/>
          <w:sz w:val="24"/>
        </w:rPr>
        <w:t>+-------------------------+</w:t>
      </w:r>
    </w:p>
    <w:p w:rsidR="00031F39" w:rsidRDefault="00031F39" w:rsidP="00A82E18">
      <w:pPr>
        <w:jc w:val="both"/>
        <w:rPr>
          <w:bCs/>
          <w:sz w:val="24"/>
        </w:rPr>
      </w:pPr>
    </w:p>
    <w:p w:rsidR="00031F39" w:rsidRPr="00A82E18" w:rsidRDefault="00031F39" w:rsidP="00A82E18">
      <w:pPr>
        <w:jc w:val="both"/>
        <w:rPr>
          <w:bCs/>
          <w:sz w:val="24"/>
        </w:rPr>
      </w:pPr>
    </w:p>
    <w:p w:rsidR="00031F39" w:rsidRDefault="00031F39" w:rsidP="005C08B3">
      <w:pPr>
        <w:pStyle w:val="Heading2"/>
        <w:rPr>
          <w:rStyle w:val="Strong"/>
          <w:b/>
          <w:bCs/>
          <w:sz w:val="28"/>
          <w:szCs w:val="28"/>
        </w:rPr>
      </w:pPr>
    </w:p>
    <w:p w:rsidR="00210ED7" w:rsidRPr="005C08B3" w:rsidRDefault="00210ED7" w:rsidP="005C08B3">
      <w:pPr>
        <w:pStyle w:val="Heading2"/>
        <w:rPr>
          <w:sz w:val="28"/>
          <w:szCs w:val="28"/>
        </w:rPr>
      </w:pPr>
      <w:r w:rsidRPr="005C08B3">
        <w:rPr>
          <w:rStyle w:val="Strong"/>
          <w:b/>
          <w:bCs/>
          <w:sz w:val="28"/>
          <w:szCs w:val="28"/>
        </w:rPr>
        <w:t>Level 1 - Detailed Breakdown</w:t>
      </w:r>
    </w:p>
    <w:p w:rsidR="00210ED7" w:rsidRDefault="00210ED7" w:rsidP="00210ED7"/>
    <w:p w:rsidR="005C08B3" w:rsidRDefault="005C08B3" w:rsidP="005C08B3">
      <w:r>
        <w:t>+-----------------------+        +-----------------------+</w:t>
      </w:r>
    </w:p>
    <w:p w:rsidR="005C08B3" w:rsidRDefault="005C08B3" w:rsidP="005C08B3">
      <w:r>
        <w:t>|    External Entity    |        |   External Entity    |</w:t>
      </w:r>
    </w:p>
    <w:p w:rsidR="005C08B3" w:rsidRDefault="005C08B3" w:rsidP="005C08B3">
      <w:r>
        <w:t xml:space="preserve">|    </w:t>
      </w:r>
      <w:r>
        <w:t xml:space="preserve">  ( </w:t>
      </w:r>
      <w:r>
        <w:t>User)        |        |        (Admin)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860D14" wp14:editId="7BB09E17">
                <wp:simplePos x="0" y="0"/>
                <wp:positionH relativeFrom="column">
                  <wp:posOffset>1924493</wp:posOffset>
                </wp:positionH>
                <wp:positionV relativeFrom="paragraph">
                  <wp:posOffset>104110</wp:posOffset>
                </wp:positionV>
                <wp:extent cx="0" cy="510362"/>
                <wp:effectExtent l="95250" t="19050" r="76200" b="996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2CA1" id="Straight Arrow Connector 63" o:spid="_x0000_s1026" type="#_x0000_t32" style="position:absolute;margin-left:151.55pt;margin-top:8.2pt;width:0;height:40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IlFgIAAC0EAAAOAAAAZHJzL2Uyb0RvYy54bWysU8GO2jAQvVfqP1i+lwTYR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6A91E4" wp14:editId="796B8D2D">
                <wp:simplePos x="0" y="0"/>
                <wp:positionH relativeFrom="column">
                  <wp:posOffset>579474</wp:posOffset>
                </wp:positionH>
                <wp:positionV relativeFrom="paragraph">
                  <wp:posOffset>119661</wp:posOffset>
                </wp:positionV>
                <wp:extent cx="0" cy="510362"/>
                <wp:effectExtent l="95250" t="19050" r="76200" b="996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4117C" id="Straight Arrow Connector 62" o:spid="_x0000_s1026" type="#_x0000_t32" style="position:absolute;margin-left:45.65pt;margin-top:9.4pt;width:0;height:40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      +-----------------------+</w:t>
      </w:r>
    </w:p>
    <w:p w:rsidR="005C08B3" w:rsidRDefault="005C08B3" w:rsidP="005C08B3">
      <w:r>
        <w:t xml:space="preserve">| </w:t>
      </w:r>
      <w:r>
        <w:t xml:space="preserve">             Login            |</w:t>
      </w:r>
      <w:r>
        <w:t xml:space="preserve">      </w:t>
      </w:r>
      <w:r>
        <w:t>|          View             |</w:t>
      </w:r>
    </w:p>
    <w:p w:rsidR="005C08B3" w:rsidRDefault="005C08B3" w:rsidP="005C08B3">
      <w:r>
        <w:t>|    Authentication     |      |     Orders           |</w:t>
      </w:r>
    </w:p>
    <w:p w:rsidR="005C08B3" w:rsidRDefault="00031F39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C91BCD" wp14:editId="4C3C81D5">
                <wp:simplePos x="0" y="0"/>
                <wp:positionH relativeFrom="column">
                  <wp:posOffset>1977553</wp:posOffset>
                </wp:positionH>
                <wp:positionV relativeFrom="paragraph">
                  <wp:posOffset>159931</wp:posOffset>
                </wp:positionV>
                <wp:extent cx="0" cy="510362"/>
                <wp:effectExtent l="95250" t="19050" r="76200" b="996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0E43" id="Straight Arrow Connector 65" o:spid="_x0000_s1026" type="#_x0000_t32" style="position:absolute;margin-left:155.7pt;margin-top:12.6pt;width:0;height:40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BFgIAAC0EAAAOAAAAZHJzL2Uyb0RvYy54bWysU8GO2jAQvVfqP1i+lwR2Q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B6975FC" wp14:editId="57E02714">
                <wp:simplePos x="0" y="0"/>
                <wp:positionH relativeFrom="column">
                  <wp:posOffset>573567</wp:posOffset>
                </wp:positionH>
                <wp:positionV relativeFrom="paragraph">
                  <wp:posOffset>131873</wp:posOffset>
                </wp:positionV>
                <wp:extent cx="0" cy="510362"/>
                <wp:effectExtent l="95250" t="19050" r="76200" b="996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2A54" id="Straight Arrow Connector 64" o:spid="_x0000_s1026" type="#_x0000_t32" style="position:absolute;margin-left:45.15pt;margin-top:10.4pt;width:0;height:40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TvFgIAAC0EAAAOAAAAZHJzL2Uyb0RvYy54bWysU8GO2jAQvVfqP1i+lwSWR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C08B3">
        <w:t>+-----------------------+      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      +-----------------------+</w:t>
      </w:r>
    </w:p>
    <w:p w:rsidR="005C08B3" w:rsidRDefault="005C08B3" w:rsidP="005C08B3">
      <w:r>
        <w:t>| Data</w:t>
      </w:r>
      <w:r>
        <w:t xml:space="preserve"> Store: User </w:t>
      </w:r>
      <w:r>
        <w:t>DB |</w:t>
      </w:r>
      <w:r>
        <w:t xml:space="preserve">      | Data Store: Orders DB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2FBD90" wp14:editId="3F87F9B4">
                <wp:simplePos x="0" y="0"/>
                <wp:positionH relativeFrom="column">
                  <wp:posOffset>542260</wp:posOffset>
                </wp:positionH>
                <wp:positionV relativeFrom="paragraph">
                  <wp:posOffset>153257</wp:posOffset>
                </wp:positionV>
                <wp:extent cx="0" cy="510362"/>
                <wp:effectExtent l="95250" t="19050" r="76200" b="996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221A" id="Straight Arrow Connector 66" o:spid="_x0000_s1026" type="#_x0000_t32" style="position:absolute;margin-left:42.7pt;margin-top:12.05pt;width:0;height:40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          </w:t>
      </w:r>
      <w:r>
        <w:t>View</w:t>
      </w:r>
      <w:r>
        <w:t xml:space="preserve">    </w:t>
      </w:r>
      <w:r>
        <w:t xml:space="preserve">  |</w:t>
      </w:r>
    </w:p>
    <w:p w:rsidR="005C08B3" w:rsidRDefault="005C08B3" w:rsidP="005C08B3">
      <w:r>
        <w:t>|     Products  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DC671E" wp14:editId="426CAED5">
                <wp:simplePos x="0" y="0"/>
                <wp:positionH relativeFrom="column">
                  <wp:posOffset>509743</wp:posOffset>
                </wp:positionH>
                <wp:positionV relativeFrom="paragraph">
                  <wp:posOffset>134901</wp:posOffset>
                </wp:positionV>
                <wp:extent cx="0" cy="510362"/>
                <wp:effectExtent l="95250" t="19050" r="76200" b="996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51F5" id="Straight Arrow Connector 67" o:spid="_x0000_s1026" type="#_x0000_t32" style="position:absolute;margin-left:40.15pt;margin-top:10.6pt;width:0;height:40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</w:t>
      </w:r>
      <w:r>
        <w:t>Add to</w:t>
      </w:r>
      <w:r>
        <w:t xml:space="preserve">     </w:t>
      </w:r>
      <w:r>
        <w:t xml:space="preserve"> |</w:t>
      </w:r>
    </w:p>
    <w:p w:rsidR="005C08B3" w:rsidRDefault="005C08B3" w:rsidP="005C08B3">
      <w:r>
        <w:t>|       Cart    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D14FB0" wp14:editId="0BEAE9EF">
                <wp:simplePos x="0" y="0"/>
                <wp:positionH relativeFrom="column">
                  <wp:posOffset>489098</wp:posOffset>
                </wp:positionH>
                <wp:positionV relativeFrom="paragraph">
                  <wp:posOffset>121359</wp:posOffset>
                </wp:positionV>
                <wp:extent cx="0" cy="510362"/>
                <wp:effectExtent l="95250" t="19050" r="76200" b="996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3908B" id="Straight Arrow Connector 68" o:spid="_x0000_s1026" type="#_x0000_t32" style="position:absolute;margin-left:38.5pt;margin-top:9.55pt;width:0;height:40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>| Data</w:t>
      </w:r>
      <w:r>
        <w:t xml:space="preserve"> Store: Cart </w:t>
      </w:r>
      <w:r>
        <w:t>DB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D76B0" wp14:editId="144F3CCB">
                <wp:simplePos x="0" y="0"/>
                <wp:positionH relativeFrom="column">
                  <wp:posOffset>520996</wp:posOffset>
                </wp:positionH>
                <wp:positionV relativeFrom="paragraph">
                  <wp:posOffset>117977</wp:posOffset>
                </wp:positionV>
                <wp:extent cx="0" cy="510362"/>
                <wp:effectExtent l="95250" t="19050" r="76200" b="996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37B40" id="Straight Arrow Connector 69" o:spid="_x0000_s1026" type="#_x0000_t32" style="position:absolute;margin-left:41pt;margin-top:9.3pt;width:0;height:4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  </w:t>
      </w:r>
      <w:r>
        <w:t xml:space="preserve">Cart </w:t>
      </w:r>
      <w:r>
        <w:t xml:space="preserve">             </w:t>
      </w:r>
      <w:r>
        <w:t xml:space="preserve">  |</w:t>
      </w:r>
    </w:p>
    <w:p w:rsidR="005C08B3" w:rsidRDefault="005C08B3" w:rsidP="005C08B3">
      <w:r>
        <w:t>| Management</w:t>
      </w:r>
      <w:r>
        <w:t xml:space="preserve"> &amp; Review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87105" wp14:editId="4EC4AEAC">
                <wp:simplePos x="0" y="0"/>
                <wp:positionH relativeFrom="column">
                  <wp:posOffset>520995</wp:posOffset>
                </wp:positionH>
                <wp:positionV relativeFrom="paragraph">
                  <wp:posOffset>117978</wp:posOffset>
                </wp:positionV>
                <wp:extent cx="0" cy="510362"/>
                <wp:effectExtent l="95250" t="19050" r="76200" b="996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CAA8" id="Straight Arrow Connector 70" o:spid="_x0000_s1026" type="#_x0000_t32" style="position:absolute;margin-left:41pt;margin-top:9.3pt;width:0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</w:t>
      </w:r>
      <w:r>
        <w:t>Go Back</w:t>
      </w:r>
      <w:r>
        <w:t xml:space="preserve">            </w:t>
      </w:r>
      <w:r>
        <w:t>|</w:t>
      </w:r>
    </w:p>
    <w:p w:rsidR="005C08B3" w:rsidRDefault="005C08B3" w:rsidP="005C08B3">
      <w:r>
        <w:t xml:space="preserve">|   to Products &amp; </w:t>
      </w:r>
      <w:r>
        <w:t>Add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03E1F" wp14:editId="7EBC1B0D">
                <wp:simplePos x="0" y="0"/>
                <wp:positionH relativeFrom="column">
                  <wp:posOffset>542260</wp:posOffset>
                </wp:positionH>
                <wp:positionV relativeFrom="paragraph">
                  <wp:posOffset>110727</wp:posOffset>
                </wp:positionV>
                <wp:extent cx="0" cy="510362"/>
                <wp:effectExtent l="95250" t="19050" r="76200" b="996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4CBD4" id="Straight Arrow Connector 71" o:spid="_x0000_s1026" type="#_x0000_t32" style="position:absolute;margin-left:42.7pt;margin-top:8.7pt;width:0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</w:t>
      </w:r>
      <w:r>
        <w:t>Payment</w:t>
      </w:r>
      <w:r>
        <w:t xml:space="preserve">   </w:t>
      </w:r>
      <w:r>
        <w:t>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275C7" wp14:editId="664D05F1">
                <wp:simplePos x="0" y="0"/>
                <wp:positionH relativeFrom="column">
                  <wp:posOffset>478465</wp:posOffset>
                </wp:positionH>
                <wp:positionV relativeFrom="paragraph">
                  <wp:posOffset>142624</wp:posOffset>
                </wp:positionV>
                <wp:extent cx="0" cy="510362"/>
                <wp:effectExtent l="95250" t="19050" r="76200" b="996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B5787" id="Straight Arrow Connector 72" o:spid="_x0000_s1026" type="#_x0000_t32" style="position:absolute;margin-left:37.65pt;margin-top:11.25pt;width:0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   </w:t>
      </w:r>
      <w:r>
        <w:t xml:space="preserve">Order </w:t>
      </w:r>
      <w:r>
        <w:t xml:space="preserve">              </w:t>
      </w:r>
      <w:r>
        <w:t>|</w:t>
      </w:r>
    </w:p>
    <w:p w:rsidR="005C08B3" w:rsidRDefault="005C08B3" w:rsidP="005C08B3">
      <w:r>
        <w:t>|   Confirmation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4B708" wp14:editId="156E5A44">
                <wp:simplePos x="0" y="0"/>
                <wp:positionH relativeFrom="column">
                  <wp:posOffset>488950</wp:posOffset>
                </wp:positionH>
                <wp:positionV relativeFrom="paragraph">
                  <wp:posOffset>114270</wp:posOffset>
                </wp:positionV>
                <wp:extent cx="0" cy="510362"/>
                <wp:effectExtent l="95250" t="19050" r="76200" b="996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767F" id="Straight Arrow Connector 73" o:spid="_x0000_s1026" type="#_x0000_t32" style="position:absolute;margin-left:38.5pt;margin-top:9pt;width:0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   </w:t>
      </w:r>
      <w:r>
        <w:t>Redirect</w:t>
      </w:r>
      <w:r>
        <w:t xml:space="preserve">       </w:t>
      </w:r>
      <w:r>
        <w:t>|</w:t>
      </w:r>
    </w:p>
    <w:p w:rsidR="005C08B3" w:rsidRDefault="005C08B3" w:rsidP="005C08B3">
      <w:r>
        <w:lastRenderedPageBreak/>
        <w:t>|    to Products Page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3342C" wp14:editId="6AB55D77">
                <wp:simplePos x="0" y="0"/>
                <wp:positionH relativeFrom="column">
                  <wp:posOffset>510363</wp:posOffset>
                </wp:positionH>
                <wp:positionV relativeFrom="paragraph">
                  <wp:posOffset>131991</wp:posOffset>
                </wp:positionV>
                <wp:extent cx="0" cy="510362"/>
                <wp:effectExtent l="95250" t="19050" r="76200" b="996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BCDB" id="Straight Arrow Connector 74" o:spid="_x0000_s1026" type="#_x0000_t32" style="position:absolute;margin-left:40.2pt;margin-top:10.4pt;width:0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    </w:t>
      </w:r>
      <w:r>
        <w:t>Logout</w:t>
      </w:r>
      <w:r>
        <w:t xml:space="preserve">          </w:t>
      </w:r>
      <w:r>
        <w:t>|</w:t>
      </w:r>
    </w:p>
    <w:p w:rsidR="005C08B3" w:rsidRDefault="005C08B3" w:rsidP="005C08B3">
      <w:r>
        <w:t>|   or Continue Shopping |</w:t>
      </w:r>
    </w:p>
    <w:p w:rsidR="00F87BE5" w:rsidRDefault="005C08B3" w:rsidP="005C08B3">
      <w:r>
        <w:t>+-----------------------+</w:t>
      </w:r>
      <w:r w:rsidR="00F87BE5">
        <w:tab/>
      </w:r>
    </w:p>
    <w:p w:rsidR="00F87BE5" w:rsidRDefault="00F87BE5" w:rsidP="00F87BE5">
      <w:pPr>
        <w:pStyle w:val="NormalWeb"/>
      </w:pPr>
      <w:r>
        <w:rPr>
          <w:rStyle w:val="Strong"/>
        </w:rPr>
        <w:t>(Login Authentication):</w:t>
      </w:r>
      <w:r>
        <w:t xml:space="preserve"> The user enters credentials, and the system validates them using stored data.</w:t>
      </w:r>
    </w:p>
    <w:p w:rsidR="00F87BE5" w:rsidRDefault="00F87BE5" w:rsidP="00F87BE5">
      <w:pPr>
        <w:pStyle w:val="NormalWeb"/>
      </w:pPr>
      <w:r>
        <w:rPr>
          <w:rStyle w:val="Strong"/>
        </w:rPr>
        <w:t>(View Products):</w:t>
      </w:r>
      <w:r>
        <w:t xml:space="preserve"> The user browses available products.</w:t>
      </w:r>
    </w:p>
    <w:p w:rsidR="00F87BE5" w:rsidRDefault="00F87BE5" w:rsidP="00F87BE5">
      <w:pPr>
        <w:pStyle w:val="NormalWeb"/>
      </w:pPr>
      <w:r>
        <w:rPr>
          <w:rStyle w:val="Strong"/>
        </w:rPr>
        <w:t>(Add to Cart):</w:t>
      </w:r>
      <w:r>
        <w:t xml:space="preserve"> The user selects items to purchase, which are stored in the cart.</w:t>
      </w:r>
    </w:p>
    <w:p w:rsidR="00F87BE5" w:rsidRDefault="00F87BE5" w:rsidP="00F87BE5">
      <w:pPr>
        <w:pStyle w:val="NormalWeb"/>
      </w:pPr>
      <w:r>
        <w:rPr>
          <w:rStyle w:val="Strong"/>
        </w:rPr>
        <w:t>(Cart Management &amp; Review):</w:t>
      </w:r>
      <w:r>
        <w:t xml:space="preserve"> The user reviews items in the cart.</w:t>
      </w:r>
    </w:p>
    <w:p w:rsidR="00F87BE5" w:rsidRDefault="00F87BE5" w:rsidP="00F87BE5">
      <w:pPr>
        <w:pStyle w:val="NormalWeb"/>
      </w:pPr>
      <w:r>
        <w:rPr>
          <w:rStyle w:val="Strong"/>
        </w:rPr>
        <w:t>(Go Back to Products &amp; Add More Items):</w:t>
      </w:r>
      <w:r>
        <w:t xml:space="preserve"> The user can return to the products page to add more items, then return to the cart.</w:t>
      </w:r>
    </w:p>
    <w:p w:rsidR="00F87BE5" w:rsidRDefault="00F87BE5" w:rsidP="00F87BE5">
      <w:pPr>
        <w:pStyle w:val="NormalWeb"/>
      </w:pPr>
      <w:r>
        <w:rPr>
          <w:rStyle w:val="Strong"/>
        </w:rPr>
        <w:t>(Payment):</w:t>
      </w:r>
      <w:r>
        <w:t xml:space="preserve"> The user enters payment details; upon validation, an order is placed.</w:t>
      </w:r>
    </w:p>
    <w:p w:rsidR="00F87BE5" w:rsidRDefault="00F87BE5" w:rsidP="00F87BE5">
      <w:pPr>
        <w:pStyle w:val="NormalWeb"/>
      </w:pPr>
      <w:r>
        <w:rPr>
          <w:rStyle w:val="Strong"/>
        </w:rPr>
        <w:t>(Order Confirmation):</w:t>
      </w:r>
      <w:r>
        <w:t xml:space="preserve"> The system confirms the order and displays a success message.</w:t>
      </w:r>
    </w:p>
    <w:p w:rsidR="00F87BE5" w:rsidRDefault="00F87BE5" w:rsidP="00F87BE5">
      <w:pPr>
        <w:pStyle w:val="NormalWeb"/>
      </w:pPr>
      <w:r>
        <w:rPr>
          <w:rStyle w:val="Strong"/>
        </w:rPr>
        <w:t>(Redirect to Products Page):</w:t>
      </w:r>
      <w:r>
        <w:t xml:space="preserve"> After successful booking, the user is redirected to the products page.</w:t>
      </w:r>
    </w:p>
    <w:p w:rsidR="00F87BE5" w:rsidRDefault="00F87BE5" w:rsidP="00F87BE5">
      <w:pPr>
        <w:pStyle w:val="NormalWeb"/>
      </w:pPr>
      <w:r>
        <w:rPr>
          <w:rStyle w:val="Strong"/>
        </w:rPr>
        <w:t>(Logout or Continue Shopping):</w:t>
      </w:r>
      <w:r>
        <w:t xml:space="preserve"> The user can either log out or continue shopping.</w:t>
      </w:r>
    </w:p>
    <w:p w:rsidR="006C0871" w:rsidRDefault="006C0871" w:rsidP="006C0871"/>
    <w:p w:rsidR="00F87BE5" w:rsidRDefault="00F87BE5" w:rsidP="006C0871"/>
    <w:p w:rsidR="00F87BE5" w:rsidRDefault="00F87BE5" w:rsidP="006C0871"/>
    <w:p w:rsidR="00F87BE5" w:rsidRDefault="00F87BE5" w:rsidP="006C0871"/>
    <w:p w:rsidR="000E720B" w:rsidRDefault="000E720B" w:rsidP="00797287"/>
    <w:p w:rsidR="00A82E18" w:rsidRDefault="00A82E18" w:rsidP="007819B4">
      <w:pPr>
        <w:pStyle w:val="Heading2"/>
        <w:rPr>
          <w:sz w:val="36"/>
          <w:szCs w:val="32"/>
        </w:rPr>
      </w:pPr>
    </w:p>
    <w:p w:rsidR="00A82E18" w:rsidRDefault="00A82E18" w:rsidP="007819B4">
      <w:pPr>
        <w:pStyle w:val="Heading2"/>
        <w:rPr>
          <w:sz w:val="36"/>
          <w:szCs w:val="32"/>
        </w:rPr>
      </w:pPr>
    </w:p>
    <w:p w:rsidR="00A82E18" w:rsidRDefault="00A82E18" w:rsidP="007819B4">
      <w:pPr>
        <w:pStyle w:val="Heading2"/>
        <w:rPr>
          <w:sz w:val="36"/>
          <w:szCs w:val="32"/>
        </w:rPr>
      </w:pPr>
    </w:p>
    <w:p w:rsidR="00797287" w:rsidRDefault="00797287" w:rsidP="00797287">
      <w:pPr>
        <w:ind w:left="1440" w:firstLine="720"/>
      </w:pPr>
    </w:p>
    <w:p w:rsidR="00A82E18" w:rsidRDefault="00A82E18" w:rsidP="009E12C5">
      <w:pPr>
        <w:pStyle w:val="Heading1"/>
        <w:rPr>
          <w:sz w:val="36"/>
          <w:szCs w:val="32"/>
          <w:lang w:val="en-IN" w:eastAsia="en-IN" w:bidi="te-IN"/>
        </w:rPr>
      </w:pPr>
    </w:p>
    <w:p w:rsidR="000E720B" w:rsidRDefault="000E720B" w:rsidP="005C08B3"/>
    <w:p w:rsidR="000E720B" w:rsidRPr="00797287" w:rsidRDefault="000E720B" w:rsidP="00797287">
      <w:pPr>
        <w:ind w:left="1440" w:firstLine="720"/>
      </w:pPr>
    </w:p>
    <w:sectPr w:rsidR="000E720B" w:rsidRPr="00797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87A95"/>
    <w:multiLevelType w:val="multilevel"/>
    <w:tmpl w:val="E12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81B93"/>
    <w:multiLevelType w:val="multilevel"/>
    <w:tmpl w:val="3AE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33588"/>
    <w:multiLevelType w:val="multilevel"/>
    <w:tmpl w:val="BCE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E4C86"/>
    <w:multiLevelType w:val="multilevel"/>
    <w:tmpl w:val="C9B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72D0A"/>
    <w:multiLevelType w:val="multilevel"/>
    <w:tmpl w:val="45B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E7524"/>
    <w:multiLevelType w:val="multilevel"/>
    <w:tmpl w:val="5BC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A34C2"/>
    <w:multiLevelType w:val="multilevel"/>
    <w:tmpl w:val="575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C4A9F"/>
    <w:multiLevelType w:val="multilevel"/>
    <w:tmpl w:val="EDC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94B6B"/>
    <w:multiLevelType w:val="multilevel"/>
    <w:tmpl w:val="245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627A7"/>
    <w:multiLevelType w:val="multilevel"/>
    <w:tmpl w:val="EBB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16"/>
  </w:num>
  <w:num w:numId="17">
    <w:abstractNumId w:val="1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1F39"/>
    <w:rsid w:val="00034616"/>
    <w:rsid w:val="0006063C"/>
    <w:rsid w:val="000C7984"/>
    <w:rsid w:val="000E720B"/>
    <w:rsid w:val="0015074B"/>
    <w:rsid w:val="00153DC5"/>
    <w:rsid w:val="00210ED7"/>
    <w:rsid w:val="0029639D"/>
    <w:rsid w:val="00326F90"/>
    <w:rsid w:val="003373D4"/>
    <w:rsid w:val="00487005"/>
    <w:rsid w:val="005C08B3"/>
    <w:rsid w:val="00630CDD"/>
    <w:rsid w:val="006C0871"/>
    <w:rsid w:val="007819B4"/>
    <w:rsid w:val="00797287"/>
    <w:rsid w:val="007C7B77"/>
    <w:rsid w:val="00904046"/>
    <w:rsid w:val="009D259F"/>
    <w:rsid w:val="009E12C5"/>
    <w:rsid w:val="00A47C33"/>
    <w:rsid w:val="00A82E18"/>
    <w:rsid w:val="00AA1D8D"/>
    <w:rsid w:val="00AB6E35"/>
    <w:rsid w:val="00B47730"/>
    <w:rsid w:val="00CB0664"/>
    <w:rsid w:val="00F87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2AE8C"/>
  <w14:defaultImageDpi w14:val="300"/>
  <w15:docId w15:val="{62594B0D-2438-4F3B-A893-B34EE9A7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8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153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B2C43-6BF3-4FD0-8C84-813053DA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2025-03-11T12:46:00Z</dcterms:modified>
  <cp:category/>
</cp:coreProperties>
</file>